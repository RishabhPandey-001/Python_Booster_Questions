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Practice Problems</w:t>
      </w:r>
    </w:p>
    <w:p>
      <w:r>
        <w:t>(For Building Confidence in Python Programming)</w:t>
        <w:br/>
      </w:r>
    </w:p>
    <w:p>
      <w:pPr>
        <w:pStyle w:val="Heading1"/>
      </w:pPr>
      <w:r>
        <w:t>Basic Problems</w:t>
      </w:r>
    </w:p>
    <w:p>
      <w:pPr>
        <w:pStyle w:val="ListNumber"/>
      </w:pPr>
      <w:r>
        <w:t>Find the Oldest Age: User will input 3 ages. Find the oldest one.</w:t>
      </w:r>
    </w:p>
    <w:p>
      <w:pPr>
        <w:pStyle w:val="ListNumber"/>
      </w:pPr>
      <w:r>
        <w:t>Celsius to Fahrenheit: Write a program that converts Celsius to Fahrenheit.</w:t>
      </w:r>
    </w:p>
    <w:p>
      <w:pPr>
        <w:pStyle w:val="ListNumber"/>
      </w:pPr>
      <w:r>
        <w:t>Swap Two Numbers: User inputs 2 numbers. Swap them.</w:t>
      </w:r>
    </w:p>
    <w:p>
      <w:pPr>
        <w:pStyle w:val="ListNumber"/>
      </w:pPr>
      <w:r>
        <w:t>Sum of 3 Digits: Write a program that gives the sum of 3 digits.</w:t>
      </w:r>
    </w:p>
    <w:p>
      <w:pPr>
        <w:pStyle w:val="ListNumber"/>
      </w:pPr>
      <w:r>
        <w:t>Reverse a 4-Digit Number: Reverse a 4-digit number and check if it's equal to the original.</w:t>
      </w:r>
    </w:p>
    <w:p>
      <w:pPr>
        <w:pStyle w:val="ListNumber"/>
      </w:pPr>
      <w:r>
        <w:t>Odd or Even: Check if a number is odd or even.</w:t>
      </w:r>
    </w:p>
    <w:p>
      <w:pPr>
        <w:pStyle w:val="ListNumber"/>
      </w:pPr>
      <w:r>
        <w:t>Leap Year Check: Determine if a given year is a leap year.</w:t>
      </w:r>
    </w:p>
    <w:p>
      <w:pPr>
        <w:pStyle w:val="ListNumber"/>
      </w:pPr>
      <w:r>
        <w:t>Euclidean Distance: Find the distance between two coordinates.</w:t>
      </w:r>
    </w:p>
    <w:p>
      <w:pPr>
        <w:pStyle w:val="ListNumber"/>
      </w:pPr>
      <w:r>
        <w:t>Triangle Check: Take 3 angles and check if they can form a triangle.</w:t>
      </w:r>
    </w:p>
    <w:p>
      <w:pPr>
        <w:pStyle w:val="ListNumber"/>
      </w:pPr>
      <w:r>
        <w:t>Profit or Loss: Compare cost price and selling price to determine profit/loss.</w:t>
      </w:r>
    </w:p>
    <w:p>
      <w:pPr>
        <w:pStyle w:val="Heading1"/>
      </w:pPr>
      <w:r>
        <w:t>Mathematical Problems</w:t>
      </w:r>
    </w:p>
    <w:p>
      <w:pPr>
        <w:pStyle w:val="ListNumber"/>
      </w:pPr>
      <w:r>
        <w:t>Simple Interest: Calculate simple interest given principal, rate, and time.</w:t>
      </w:r>
    </w:p>
    <w:p>
      <w:pPr>
        <w:pStyle w:val="ListNumber"/>
      </w:pPr>
      <w:r>
        <w:t>Volume of a Cylinder: Find volume and cost (given milk cost per liter).</w:t>
      </w:r>
    </w:p>
    <w:p>
      <w:pPr>
        <w:pStyle w:val="ListNumber"/>
      </w:pPr>
      <w:r>
        <w:t>Divisibility Check: Check if a number is divisible by 3 &amp; 6.</w:t>
      </w:r>
    </w:p>
    <w:p>
      <w:pPr>
        <w:pStyle w:val="ListNumber"/>
      </w:pPr>
      <w:r>
        <w:t>Angle Between Clock Hands: Find the angle between hour and minute hands. (GFG problem link included)</w:t>
      </w:r>
    </w:p>
    <w:p>
      <w:pPr>
        <w:pStyle w:val="ListNumber"/>
      </w:pPr>
      <w:r>
        <w:t>Overlapping Rectangles: Check if two rectangles overlap. (GFG problem link included)</w:t>
      </w:r>
    </w:p>
    <w:p>
      <w:pPr>
        <w:pStyle w:val="ListNumber"/>
      </w:pPr>
      <w:r>
        <w:t>Weather Determination: Based on temperature and humidity, determine weather conditions.</w:t>
      </w:r>
    </w:p>
    <w:p>
      <w:pPr>
        <w:pStyle w:val="ListNumber"/>
      </w:pPr>
      <w:r>
        <w:t>Sum of Squares of Digits: Take 3 digits and add their squares.</w:t>
      </w:r>
    </w:p>
    <w:p>
      <w:pPr>
        <w:pStyle w:val="ListNumber"/>
      </w:pPr>
      <w:r>
        <w:t>Armstrong Number Check: Check if a number is an Armstrong number.</w:t>
      </w:r>
    </w:p>
    <w:p>
      <w:pPr>
        <w:pStyle w:val="ListNumber"/>
      </w:pPr>
      <w:r>
        <w:t>Narcissistic Number Check: Check if a 4-digit number is narcissistic.</w:t>
      </w:r>
    </w:p>
    <w:p>
      <w:pPr>
        <w:pStyle w:val="ListNumber"/>
      </w:pPr>
      <w:r>
        <w:t>Salary Deduction: Calculate in-hand salary after HRA, DA, PF, and tax deductions.</w:t>
      </w:r>
    </w:p>
    <w:p>
      <w:pPr>
        <w:pStyle w:val="Heading1"/>
      </w:pPr>
      <w:r>
        <w:t>Menu-Driven &amp; Conversion Programs</w:t>
      </w:r>
    </w:p>
    <w:p>
      <w:pPr>
        <w:pStyle w:val="ListNumber"/>
      </w:pPr>
      <w:r>
        <w:t>Menu-Driven Converter:</w:t>
        <w:br/>
        <w:t>• cm to feet</w:t>
        <w:br/>
        <w:t>• km to miles</w:t>
        <w:br/>
        <w:t>• USD to INR</w:t>
        <w:br/>
        <w:t>• Exit</w:t>
      </w:r>
    </w:p>
    <w:p>
      <w:pPr>
        <w:pStyle w:val="ListNumber"/>
      </w:pPr>
      <w:r>
        <w:t>Dogs &amp; Chickens Problem: Given total heads and legs, find the number of dogs and chickens.</w:t>
      </w:r>
    </w:p>
    <w:p>
      <w:pPr>
        <w:pStyle w:val="ListNumber"/>
      </w:pPr>
      <w:r>
        <w:t>Sum of First N Numbers: Find sum (e.g., n=10 → 55).</w:t>
      </w:r>
    </w:p>
    <w:p>
      <w:pPr>
        <w:pStyle w:val="ListNumber"/>
      </w:pPr>
      <w:r>
        <w:t>Multiply Without * Operator: Multiply two numbers without using *.</w:t>
      </w:r>
    </w:p>
    <w:p>
      <w:pPr>
        <w:pStyle w:val="ListNumber"/>
      </w:pPr>
      <w:r>
        <w:t>Factorial of a Number: Compute factorial.</w:t>
      </w:r>
    </w:p>
    <w:p>
      <w:pPr>
        <w:pStyle w:val="ListNumber"/>
      </w:pPr>
      <w:r>
        <w:t>First 25 Odd Numbers: Print them.</w:t>
      </w:r>
    </w:p>
    <w:p>
      <w:pPr>
        <w:pStyle w:val="ListNumber"/>
      </w:pPr>
      <w:r>
        <w:t>Prime Number Check: Check if a number is prime.</w:t>
      </w:r>
    </w:p>
    <w:p>
      <w:pPr>
        <w:pStyle w:val="ListNumber"/>
      </w:pPr>
      <w:r>
        <w:t>Armstrong Numbers (100-1000): Print all Armstrong numbers in this range.</w:t>
      </w:r>
    </w:p>
    <w:p>
      <w:pPr>
        <w:pStyle w:val="ListNumber"/>
      </w:pPr>
      <w:r>
        <w:t>Population Growth: Calculate town population growth over 10 years.</w:t>
      </w:r>
    </w:p>
    <w:p>
      <w:pPr>
        <w:pStyle w:val="ListNumber"/>
      </w:pPr>
      <w:r>
        <w:t>Unique Combinations of 1,2,3,4: Print all unique combinations.</w:t>
      </w:r>
    </w:p>
    <w:p>
      <w:pPr>
        <w:pStyle w:val="Heading1"/>
      </w:pPr>
      <w:r>
        <w:t>Number Theory &amp; Series</w:t>
      </w:r>
    </w:p>
    <w:p>
      <w:pPr>
        <w:pStyle w:val="ListNumber"/>
      </w:pPr>
      <w:r>
        <w:t>HCF of Two Numbers: Find the highest common factor.</w:t>
      </w:r>
    </w:p>
    <w:p>
      <w:pPr>
        <w:pStyle w:val="ListNumber"/>
      </w:pPr>
      <w:r>
        <w:t>LCM of Two Numbers: Find the least common multiple.</w:t>
      </w:r>
    </w:p>
    <w:p>
      <w:pPr>
        <w:pStyle w:val="ListNumber"/>
      </w:pPr>
      <w:r>
        <w:t>First 25 Prime Numbers: Print them.</w:t>
      </w:r>
    </w:p>
    <w:p>
      <w:pPr>
        <w:pStyle w:val="ListNumber"/>
      </w:pPr>
      <w:r>
        <w:t>Fibonacci Series (First 20): Print the sequence.</w:t>
      </w:r>
    </w:p>
    <w:p>
      <w:pPr>
        <w:pStyle w:val="ListNumber"/>
      </w:pPr>
      <w:r>
        <w:t>Compound Interest: Calculate compound interest.</w:t>
      </w:r>
    </w:p>
    <w:p>
      <w:pPr>
        <w:pStyle w:val="ListNumber"/>
      </w:pPr>
      <w:r>
        <w:t>Compute n + nn + nnn: For a given integer n.</w:t>
      </w:r>
    </w:p>
    <w:p>
      <w:pPr>
        <w:pStyle w:val="ListNumber"/>
      </w:pPr>
      <w:r>
        <w:t>Count Digits in a Number: Find the number of digits.</w:t>
      </w:r>
    </w:p>
    <w:p>
      <w:pPr>
        <w:pStyle w:val="ListNumber"/>
      </w:pPr>
      <w:r>
        <w:t>Factors of a Number: Print all factors.</w:t>
      </w:r>
    </w:p>
    <w:p>
      <w:pPr>
        <w:pStyle w:val="ListNumber"/>
      </w:pPr>
      <w:r>
        <w:t>Reverse Any Number: Reverse digits of any number.</w:t>
      </w:r>
    </w:p>
    <w:p>
      <w:pPr>
        <w:pStyle w:val="Heading1"/>
      </w:pPr>
      <w:r>
        <w:t>Pattern Printing</w:t>
      </w:r>
    </w:p>
    <w:p>
      <w:pPr>
        <w:pStyle w:val="ListNumber"/>
      </w:pPr>
      <w:r>
        <w:t>Right-Angled Triangle:</w:t>
        <w:br/>
        <w:t>*</w:t>
        <w:br/>
        <w:t>**</w:t>
        <w:br/>
        <w:t>***</w:t>
        <w:br/>
        <w:t>****</w:t>
        <w:br/>
        <w:t>*****</w:t>
      </w:r>
    </w:p>
    <w:p>
      <w:pPr>
        <w:pStyle w:val="ListNumber"/>
      </w:pPr>
      <w:r>
        <w:t>Diamond Pattern:</w:t>
        <w:br/>
        <w:t xml:space="preserve">  *</w:t>
        <w:br/>
        <w:t xml:space="preserve"> ***</w:t>
        <w:br/>
        <w:t>*****</w:t>
        <w:br/>
        <w:t xml:space="preserve"> ***</w:t>
        <w:br/>
        <w:t xml:space="preserve">  *</w:t>
      </w:r>
    </w:p>
    <w:p>
      <w:pPr>
        <w:pStyle w:val="ListNumber"/>
      </w:pPr>
      <w:r>
        <w:t>Number Pyramid:</w:t>
        <w:br/>
        <w:t>1</w:t>
        <w:br/>
        <w:t>1 2 1</w:t>
        <w:br/>
        <w:t>1 2 3 2 1</w:t>
        <w:br/>
        <w:t>...</w:t>
      </w:r>
    </w:p>
    <w:p>
      <w:pPr>
        <w:pStyle w:val="ListNumber"/>
      </w:pPr>
      <w:r>
        <w:t>Floyd's Triangle:</w:t>
        <w:br/>
        <w:t>1</w:t>
        <w:br/>
        <w:t>2 3</w:t>
        <w:br/>
        <w:t>4 5 6</w:t>
        <w:br/>
        <w:t>...</w:t>
      </w:r>
    </w:p>
    <w:p>
      <w:pPr>
        <w:pStyle w:val="Heading1"/>
      </w:pPr>
      <w:r>
        <w:t>String Manipulation</w:t>
      </w:r>
    </w:p>
    <w:p>
      <w:pPr>
        <w:pStyle w:val="ListNumber"/>
      </w:pPr>
      <w:r>
        <w:t>String Length Without len(): Find length manually.</w:t>
      </w:r>
    </w:p>
    <w:p>
      <w:pPr>
        <w:pStyle w:val="ListNumber"/>
      </w:pPr>
      <w:r>
        <w:t>Extract Username from Email: e.g., nitish24singh@gmail.com → nitish24singh.</w:t>
      </w:r>
    </w:p>
    <w:p>
      <w:pPr>
        <w:pStyle w:val="ListNumber"/>
      </w:pPr>
      <w:r>
        <w:t>Character Frequency: Count occurrences of a character in a string.</w:t>
      </w:r>
    </w:p>
    <w:p>
      <w:pPr>
        <w:pStyle w:val="ListNumber"/>
      </w:pPr>
      <w:r>
        <w:t>Find Index of a Character: Locate a character in a string.</w:t>
      </w:r>
    </w:p>
    <w:p>
      <w:pPr>
        <w:pStyle w:val="ListNumber"/>
      </w:pPr>
      <w:r>
        <w:t>Count Vowels: Count vowels in a string.</w:t>
      </w:r>
    </w:p>
    <w:p>
      <w:pPr>
        <w:pStyle w:val="ListNumber"/>
      </w:pPr>
      <w:r>
        <w:t>Remove a Character: Delete a specific character from a string.</w:t>
      </w:r>
    </w:p>
    <w:p>
      <w:pPr>
        <w:pStyle w:val="ListNumber"/>
      </w:pPr>
      <w:r>
        <w:t>Palindrome Check: Check if a string is a palindrome.</w:t>
      </w:r>
    </w:p>
    <w:p>
      <w:pPr>
        <w:pStyle w:val="Heading1"/>
      </w:pPr>
      <w:r>
        <w:t>List &amp; Dictionary Operations</w:t>
      </w:r>
    </w:p>
    <w:p>
      <w:pPr>
        <w:pStyle w:val="ListNumber"/>
      </w:pPr>
      <w:r>
        <w:t>Remove Duplicates from List: Create a list with unique elements.</w:t>
      </w:r>
    </w:p>
    <w:p>
      <w:pPr>
        <w:pStyle w:val="ListNumber"/>
      </w:pPr>
      <w:r>
        <w:t>Title Case Conversion: Convert string to title case without title().</w:t>
      </w:r>
    </w:p>
    <w:p>
      <w:pPr>
        <w:pStyle w:val="ListNumber"/>
      </w:pPr>
      <w:r>
        <w:t>Max Item Without max(): Find the maximum in a list.</w:t>
      </w:r>
    </w:p>
    <w:p>
      <w:pPr>
        <w:pStyle w:val="ListNumber"/>
      </w:pPr>
      <w:r>
        <w:t>Reverse a List: Reverse list elements.</w:t>
      </w:r>
    </w:p>
    <w:p>
      <w:pPr>
        <w:pStyle w:val="ListNumber"/>
      </w:pPr>
      <w:r>
        <w:t>Search in List: Check if a number exists in a list.</w:t>
      </w:r>
    </w:p>
    <w:p>
      <w:pPr>
        <w:pStyle w:val="ListNumber"/>
      </w:pPr>
      <w:r>
        <w:t>Square List Elements: Create a new list with squares of old list items.</w:t>
      </w:r>
    </w:p>
    <w:p>
      <w:pPr>
        <w:pStyle w:val="ListNumber"/>
      </w:pPr>
      <w:r>
        <w:t>Reverse Words in String: e.g., 'Hello how are you' → 'you are how Hello'.</w:t>
      </w:r>
    </w:p>
    <w:p>
      <w:pPr>
        <w:pStyle w:val="ListNumber"/>
      </w:pPr>
      <w:r>
        <w:t>Count Words in String: Find the number of words.</w:t>
      </w:r>
    </w:p>
    <w:p>
      <w:pPr>
        <w:pStyle w:val="ListNumber"/>
      </w:pPr>
      <w:r>
        <w:t>Check Ascending Order: Verify if a list is sorted.</w:t>
      </w:r>
    </w:p>
    <w:p>
      <w:pPr>
        <w:pStyle w:val="ListNumber"/>
      </w:pPr>
      <w:r>
        <w:t>Split List into Odds &amp; Evens: Create two lists.</w:t>
      </w:r>
    </w:p>
    <w:p>
      <w:pPr>
        <w:pStyle w:val="Heading1"/>
      </w:pPr>
      <w:r>
        <w:t>Matrix &amp; Advanced Problems</w:t>
      </w:r>
    </w:p>
    <w:p>
      <w:pPr>
        <w:pStyle w:val="ListNumber"/>
      </w:pPr>
      <w:r>
        <w:t>Merge Lists Without +: Combine two lists.</w:t>
      </w:r>
    </w:p>
    <w:p>
      <w:pPr>
        <w:pStyle w:val="ListNumber"/>
      </w:pPr>
      <w:r>
        <w:t>Replace Item in List: Modify list if item found.</w:t>
      </w:r>
    </w:p>
    <w:p>
      <w:pPr>
        <w:pStyle w:val="ListNumber"/>
      </w:pPr>
      <w:r>
        <w:t>2D to 1D List: Flatten a matrix.</w:t>
      </w:r>
    </w:p>
    <w:p>
      <w:pPr>
        <w:pStyle w:val="ListNumber"/>
      </w:pPr>
      <w:r>
        <w:t>Union &amp; Intersection of Lists: Perform set operations.</w:t>
      </w:r>
    </w:p>
    <w:p>
      <w:pPr>
        <w:pStyle w:val="ListNumber"/>
      </w:pPr>
      <w:r>
        <w:t>Max of Each Matrix Row: Print max element per row.</w:t>
      </w:r>
    </w:p>
    <w:p>
      <w:pPr>
        <w:pStyle w:val="ListNumber"/>
      </w:pPr>
      <w:r>
        <w:t>Integer to String: Convert without str().</w:t>
      </w:r>
    </w:p>
    <w:p>
      <w:pPr>
        <w:pStyle w:val="ListNumber"/>
      </w:pPr>
      <w:r>
        <w:t>Matrix Shape: Print rows and columns.</w:t>
      </w:r>
    </w:p>
    <w:p>
      <w:pPr>
        <w:pStyle w:val="ListNumber"/>
      </w:pPr>
      <w:r>
        <w:t>Matrix Multiplication Check: Verify if multiplication is possible.</w:t>
      </w:r>
    </w:p>
    <w:p>
      <w:pPr>
        <w:pStyle w:val="ListNumber"/>
      </w:pPr>
      <w:r>
        <w:t>Matrix Multiplication: Perform multiplication.</w:t>
      </w:r>
    </w:p>
    <w:p>
      <w:pPr>
        <w:pStyle w:val="ListNumber"/>
      </w:pPr>
      <w:r>
        <w:t>Sort List Without Built-ins: Implement sorting manually.</w:t>
      </w:r>
    </w:p>
    <w:p>
      <w:pPr>
        <w:pStyle w:val="Heading1"/>
      </w:pPr>
      <w:r>
        <w:t>Dictionary &amp; File Operations</w:t>
      </w:r>
    </w:p>
    <w:p>
      <w:pPr>
        <w:pStyle w:val="ListNumber"/>
      </w:pPr>
      <w:r>
        <w:t>Most Frequent Word in Song: Find the most repeated word.</w:t>
      </w:r>
    </w:p>
    <w:p>
      <w:pPr>
        <w:pStyle w:val="ListNumber"/>
      </w:pPr>
      <w:r>
        <w:t>List to Dictionary: Keys = numbers, values = squares.</w:t>
      </w:r>
    </w:p>
    <w:p>
      <w:pPr>
        <w:pStyle w:val="ListNumber"/>
      </w:pPr>
      <w:r>
        <w:t>Merge Dictionaries: Combine two dictionaries.</w:t>
      </w:r>
    </w:p>
    <w:p>
      <w:pPr>
        <w:pStyle w:val="ListNumber"/>
      </w:pPr>
      <w:r>
        <w:t>Swap Min &amp; Max Values: Swap key-value pairs.</w:t>
      </w:r>
    </w:p>
    <w:p>
      <w:pPr>
        <w:pStyle w:val="ListNumber"/>
      </w:pPr>
      <w:r>
        <w:t>Histogram with Bins: Count frequency in bins (user-provided bin size).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